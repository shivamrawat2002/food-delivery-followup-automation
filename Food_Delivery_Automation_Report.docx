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Food Delivery Follow-Up Automation</w:t>
      </w:r>
    </w:p>
    <w:p>
      <w:pPr>
        <w:pStyle w:val="Heading1"/>
      </w:pPr>
      <w:r>
        <w:t>1. Introduction</w:t>
      </w:r>
    </w:p>
    <w:p>
      <w:r>
        <w:t>Customer retention is one of the biggest challenges for food delivery businesses like Zomato, Swiggy, or Uber Eats. While marketing campaigns help, they often lack personalization and consistency. This project demonstrates how to build an end-to-end automation pipeline using Make.com, Google Forms, Google Sheets, Slack, Google Gemini AI, and Email integration to re-engage customers automatically.</w:t>
      </w:r>
    </w:p>
    <w:p>
      <w:pPr>
        <w:pStyle w:val="Heading1"/>
      </w:pPr>
      <w:r>
        <w:t>2. Problem Statement</w:t>
      </w:r>
    </w:p>
    <w:p>
      <w:r>
        <w:t>Food delivery businesses often face the issue of one-time customers who place an order and then never return. Manual follow-ups are not scalable, and traditional marketing emails tend to feel robotic. The goal of this automation is to:</w:t>
        <w:br/>
        <w:t>- Send personalized, witty follow-up emails automatically.</w:t>
        <w:br/>
        <w:t>- Re-engage customers three days after their order.</w:t>
        <w:br/>
        <w:t>- Save time for the business while improving retention.</w:t>
      </w:r>
    </w:p>
    <w:p>
      <w:pPr>
        <w:pStyle w:val="Heading1"/>
      </w:pPr>
      <w:r>
        <w:t>3. Workflow Overview</w:t>
      </w:r>
    </w:p>
    <w:p>
      <w:r>
        <w:t>The workflow has been implemented in Make.com and consists of the following steps:</w:t>
      </w:r>
    </w:p>
    <w:p>
      <w:r>
        <w:t>1. **Google Forms** – Customers fill out a feedback/order form including their name, email, and order details.</w:t>
      </w:r>
    </w:p>
    <w:p>
      <w:r>
        <w:t>2. **Google Sheets** – Form responses are automatically stored in a Google Sheet for record-keeping.</w:t>
      </w:r>
    </w:p>
    <w:p>
      <w:r>
        <w:t>3. **Router** – A decision point that checks whether an email address is available. If yes, the follow-up process continues; otherwise, the operations team is notified.</w:t>
      </w:r>
    </w:p>
    <w:p>
      <w:r>
        <w:t>4. **Google Gemini AI** – Takes the customer’s name and generates a witty, funny follow-up email similar to Zomato or Swiggy campaigns.</w:t>
      </w:r>
    </w:p>
    <w:p>
      <w:r>
        <w:t>5. **Email Module** – Sends the generated email directly to the customer after 3 days.</w:t>
      </w:r>
    </w:p>
    <w:p>
      <w:r>
        <w:t>6. **Slack Notification** – Sends a notification to the team with details of the follow-up for transparency.</w:t>
      </w:r>
    </w:p>
    <w:p>
      <w:pPr>
        <w:pStyle w:val="Heading1"/>
      </w:pPr>
      <w:r>
        <w:t>4. Detailed Workflow Steps</w:t>
      </w:r>
    </w:p>
    <w:p>
      <w:pPr>
        <w:pStyle w:val="Heading2"/>
      </w:pPr>
      <w:r>
        <w:t>Step 1: Google Forms</w:t>
      </w:r>
    </w:p>
    <w:p>
      <w:r>
        <w:t>The process begins when a customer submits an order feedback form via Google Forms. The form collects essential information such as name, email, phone number, order details, and delivery preferences.</w:t>
      </w:r>
    </w:p>
    <w:p>
      <w:pPr>
        <w:pStyle w:val="Heading2"/>
      </w:pPr>
      <w:r>
        <w:t>Step 2: Google Sheets</w:t>
      </w:r>
    </w:p>
    <w:p>
      <w:r>
        <w:t>Each response is automatically logged into a Google Sheet. This acts as a database of customer interactions and ensures structured data storage for automation.</w:t>
      </w:r>
    </w:p>
    <w:p>
      <w:pPr>
        <w:pStyle w:val="Heading2"/>
      </w:pPr>
      <w:r>
        <w:t>Step 3: Router</w:t>
      </w:r>
    </w:p>
    <w:p>
      <w:r>
        <w:t>The router checks conditions before proceeding. For example:</w:t>
        <w:br/>
        <w:t>- If the email column is empty → Send a Slack alert to the team.</w:t>
        <w:br/>
        <w:t>- If the email is available → Proceed to AI-powered email generation.</w:t>
      </w:r>
    </w:p>
    <w:p>
      <w:pPr>
        <w:pStyle w:val="Heading2"/>
      </w:pPr>
      <w:r>
        <w:t>Step 4: Google Gemini AI</w:t>
      </w:r>
    </w:p>
    <w:p>
      <w:r>
        <w:t>Gemini AI is used to generate a witty and personalized email. The prompt includes the customer’s name and instructs the AI to write a fun follow-up email three days after the order. The AI ensures that every customer gets a unique and engaging message that encourages them to return.</w:t>
      </w:r>
    </w:p>
    <w:p>
      <w:pPr>
        <w:pStyle w:val="Heading2"/>
      </w:pPr>
      <w:r>
        <w:t>Step 5: Email Module</w:t>
      </w:r>
    </w:p>
    <w:p>
      <w:r>
        <w:t>The generated email is mapped into the Email module in Make.com. The recipient’s email is dynamically fetched from the Google Form response. The email is then sent to the customer with no manual effort required.</w:t>
      </w:r>
    </w:p>
    <w:p>
      <w:pPr>
        <w:pStyle w:val="Heading2"/>
      </w:pPr>
      <w:r>
        <w:t>Step 6: Slack Notification</w:t>
      </w:r>
    </w:p>
    <w:p>
      <w:r>
        <w:t>To maintain transparency and team awareness, a Slack message is sent to the marketing or operations team with the details of the follow-up email. This allows monitoring and quick intervention if needed.</w:t>
      </w:r>
    </w:p>
    <w:p>
      <w:pPr>
        <w:pStyle w:val="Heading1"/>
      </w:pPr>
      <w:r>
        <w:t>5. Value Proposition</w:t>
      </w:r>
    </w:p>
    <w:p>
      <w:r>
        <w:t>The benefits of this workflow are significant:</w:t>
        <w:br/>
        <w:t>- **Personalization at Scale** – Customers receive fun, personalized emails using their name and context.</w:t>
        <w:br/>
        <w:t>- **Time Efficiency** – Eliminates the need for manual follow-ups.</w:t>
        <w:br/>
        <w:t>- **Consistency** – Ensures every customer gets contacted 3 days after ordering.</w:t>
        <w:br/>
        <w:t>- **Customer Retention** – Increases chances of repeat orders.</w:t>
        <w:br/>
        <w:t>- **Team Visibility** – Slack notifications keep the team updated.</w:t>
      </w:r>
    </w:p>
    <w:p>
      <w:pPr>
        <w:pStyle w:val="Heading1"/>
      </w:pPr>
      <w:r>
        <w:t>6. Conclusion</w:t>
      </w:r>
    </w:p>
    <w:p>
      <w:r>
        <w:t>This Make.com workflow demonstrates the power of combining AI with automation tools to improve customer engagement. In less than an hour, businesses can set up a system that continuously re-engages customers, boosts retention, and saves operational time. This is a scalable solution for food delivery businesses aiming to drive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